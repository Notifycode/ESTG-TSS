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Guide – Mathematics B (2024/2025)</w:t>
      </w:r>
    </w:p>
    <w:p>
      <w:pPr>
        <w:pStyle w:val="Heading1"/>
      </w:pPr>
      <w:r>
        <w:t>Section A Answers [55 Marks]</w:t>
      </w:r>
    </w:p>
    <w:p>
      <w:pPr>
        <w:pStyle w:val="ListNumber"/>
      </w:pPr>
      <w:r>
        <w:t>1) Correct use of Pythagoras theorem:</w:t>
      </w:r>
    </w:p>
    <w:p>
      <w:r>
        <w:t>Answer: d) X² + 8² = 10²</w:t>
      </w:r>
    </w:p>
    <w:p>
      <w:pPr>
        <w:pStyle w:val="ListNumber"/>
      </w:pPr>
      <w:r>
        <w:t>2) Simplify (4x²)(16x):</w:t>
      </w:r>
    </w:p>
    <w:p>
      <w:r>
        <w:t>Answer: a) 64x³</w:t>
      </w:r>
    </w:p>
    <w:p>
      <w:pPr>
        <w:pStyle w:val="ListNumber"/>
      </w:pPr>
      <w:r>
        <w:t>3) Sum of probabilities of all outcomes:</w:t>
      </w:r>
    </w:p>
    <w:p>
      <w:r>
        <w:t>Answer: a) Must always equal to 1</w:t>
      </w:r>
    </w:p>
    <w:p>
      <w:pPr>
        <w:pStyle w:val="ListNumber"/>
      </w:pPr>
      <w:r>
        <w:t>4) Regression line y on x where x̄ = -10, ȳ = -4, slope = 0.6:</w:t>
      </w:r>
    </w:p>
    <w:p>
      <w:r>
        <w:t>Answer: b) y = 0.6x - 2</w:t>
      </w:r>
    </w:p>
    <w:p>
      <w:pPr>
        <w:pStyle w:val="ListNumber"/>
      </w:pPr>
      <w:r>
        <w:t>5) Imaginary part of 4 + 2i:</w:t>
      </w:r>
    </w:p>
    <w:p>
      <w:r>
        <w:t>Answer: a) 2</w:t>
      </w:r>
    </w:p>
    <w:p>
      <w:pPr>
        <w:pStyle w:val="ListNumber"/>
      </w:pPr>
      <w:r>
        <w:t>6) Solve log₄64 = 2log₄x:</w:t>
      </w:r>
    </w:p>
    <w:p>
      <w:r>
        <w:t>Answer: c) x = ±8</w:t>
      </w:r>
    </w:p>
    <w:p>
      <w:pPr>
        <w:pStyle w:val="ListNumber"/>
      </w:pPr>
      <w:r>
        <w:t>7) Value of definite integral from -1 to 1 of an odd function:</w:t>
      </w:r>
    </w:p>
    <w:p>
      <w:r>
        <w:t>Answer: a) Its value is equal to 0</w:t>
      </w:r>
    </w:p>
    <w:p>
      <w:pPr>
        <w:pStyle w:val="ListNumber"/>
      </w:pPr>
      <w:r>
        <w:t>8) Solve system using inverse matrix method:</w:t>
        <w:br/>
        <w:t>2x + 3y = 7</w:t>
        <w:br/>
        <w:t>3x + 4y = 10</w:t>
      </w:r>
    </w:p>
    <w:p>
      <w:r>
        <w:t>Answer: b) x = 2, y = 1</w:t>
      </w:r>
    </w:p>
    <w:p>
      <w:pPr>
        <w:pStyle w:val="ListNumber"/>
      </w:pPr>
      <w:r>
        <w:t>9) Solve x² - 3x + 2 = 0</w:t>
      </w:r>
    </w:p>
    <w:p>
      <w:r>
        <w:t>Answer: c) {1, 2}</w:t>
      </w:r>
    </w:p>
    <w:p>
      <w:pPr>
        <w:pStyle w:val="ListNumber"/>
      </w:pPr>
      <w:r>
        <w:t>10) Find a, b, c from values of f(x):</w:t>
      </w:r>
    </w:p>
    <w:p>
      <w:r>
        <w:t>Answer: a) a = -4, b = -1, c = 3</w:t>
      </w:r>
    </w:p>
    <w:p>
      <w:pPr>
        <w:pStyle w:val="ListNumber"/>
      </w:pPr>
      <w:r>
        <w:t>11) Tangent to y = x² - 4x + 1 at x = 0:</w:t>
      </w:r>
    </w:p>
    <w:p>
      <w:r>
        <w:t>Answer: b) y = -4x + 1</w:t>
      </w:r>
    </w:p>
    <w:p>
      <w:pPr>
        <w:pStyle w:val="ListNumber"/>
      </w:pPr>
      <w:r>
        <w:t>12) Solve x² = 2x + 5:</w:t>
      </w:r>
    </w:p>
    <w:p>
      <w:r>
        <w:t>Answer: a) x = 5</w:t>
      </w:r>
    </w:p>
    <w:p>
      <w:pPr>
        <w:pStyle w:val="ListNumber"/>
      </w:pPr>
      <w:r>
        <w:t>13) Solve 3x² + 2x - 27 = 0:</w:t>
      </w:r>
    </w:p>
    <w:p>
      <w:r>
        <w:t>Answer: a) {1}</w:t>
      </w:r>
    </w:p>
    <w:p>
      <w:pPr>
        <w:pStyle w:val="ListNumber"/>
      </w:pPr>
      <w:r>
        <w:t>14) Domain of f(x) = ln(x + 1):</w:t>
      </w:r>
    </w:p>
    <w:p>
      <w:r>
        <w:t>Answer: d) x ∈ (−1, +∞)</w:t>
      </w:r>
    </w:p>
    <w:p>
      <w:pPr>
        <w:pStyle w:val="ListNumber"/>
      </w:pPr>
      <w:r>
        <w:t>15) Derivative of f(x) = (2x² + 5x)/(4x − 2):</w:t>
      </w:r>
    </w:p>
    <w:p>
      <w:r>
        <w:t>Answer: Use quotient rule</w:t>
      </w:r>
    </w:p>
    <w:p>
      <w:pPr>
        <w:pStyle w:val="Heading1"/>
      </w:pPr>
      <w:r>
        <w:t>Section B Summary Answers [45 Marks]</w:t>
      </w:r>
    </w:p>
    <w:p>
      <w:pPr>
        <w:pStyle w:val="ListNumber"/>
      </w:pPr>
      <w:r>
        <w:t>16) Analysis of function f(x) = (x² - 4)/(x - 1):</w:t>
      </w:r>
    </w:p>
    <w:p>
      <w:r>
        <w:t>- Domain: x ≠ 1</w:t>
        <w:br/>
        <w:t>- Even/Odd: Neither</w:t>
        <w:br/>
        <w:t>- Asymptote: Vertical at x=1</w:t>
        <w:br/>
        <w:t>- Derivatives: Use quotient rule</w:t>
        <w:br/>
        <w:t>- Graph: Rational function sketch</w:t>
      </w:r>
    </w:p>
    <w:p>
      <w:pPr>
        <w:pStyle w:val="ListNumber"/>
      </w:pPr>
      <w:r>
        <w:t>17) Integration and Area:</w:t>
      </w:r>
    </w:p>
    <w:p>
      <w:r>
        <w:t>- a) Integrate polynomial from 1 to 2</w:t>
        <w:br/>
        <w:t>- b) Find area between y = 2x - x² and y = x² (sketch then subtract integrals)</w:t>
      </w:r>
    </w:p>
    <w:p>
      <w:pPr>
        <w:pStyle w:val="ListNumber"/>
      </w:pPr>
      <w:r>
        <w:t>18) Probability of seed germinating:</w:t>
      </w:r>
    </w:p>
    <w:p>
      <w:r>
        <w:t>- a) P(germinate) = (2/3)(0.8) + (1/3)(0.5) = 0.7</w:t>
        <w:br/>
        <w:t>- b) Use Bayes’ Theorem to find P(treated | germinated)</w:t>
      </w:r>
    </w:p>
    <w:p>
      <w:pPr>
        <w:pStyle w:val="ListNumber"/>
      </w:pPr>
      <w:r>
        <w:t>19) Regression and Correlation:</w:t>
      </w:r>
    </w:p>
    <w:p>
      <w:r>
        <w:t>- a) Scatter plot of (x, y)</w:t>
        <w:br/>
        <w:t>- b) Mean x̄ and ȳ</w:t>
        <w:br/>
        <w:t>- c) Variance of x and y, covariance</w:t>
        <w:br/>
        <w:t>- d) Regression line y = a + bx</w:t>
        <w:br/>
        <w:t>- e) Correlation coefficient r</w:t>
      </w:r>
    </w:p>
    <w:p>
      <w:pPr>
        <w:pStyle w:val="ListNumber"/>
      </w:pPr>
      <w:r>
        <w:t>20) Evaluate: tan²θ + cot²θ given sinθ = 3/5 and cosθ = 4/5</w:t>
      </w:r>
    </w:p>
    <w:p>
      <w:r>
        <w:t>- tanθ = 3/4, cotθ = 4/3 → tan² + cot² = (9/16) + (16/9) = (81 + 256)/144 = 337/144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