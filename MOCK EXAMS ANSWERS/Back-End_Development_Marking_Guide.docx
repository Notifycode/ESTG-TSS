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Back-End and Database Development – Marking Guide</w:t>
      </w:r>
    </w:p>
    <w:p>
      <w:pPr/>
      <w:r>
        <w:t>01. Which of the following is a backend programming language?</w:t>
        <w:br/>
        <w:t>Answer: B) Python</w:t>
        <w:br/>
        <w:t>Marks: 4</w:t>
        <w:br/>
      </w:r>
    </w:p>
    <w:p>
      <w:pPr/>
      <w:r>
        <w:t>02. DBMS helps manage a database efficiently.</w:t>
        <w:br/>
        <w:t>Answer: True</w:t>
        <w:br/>
        <w:t>Marks: 4</w:t>
        <w:br/>
      </w:r>
    </w:p>
    <w:p>
      <w:pPr/>
      <w:r>
        <w:t>03. Which of the following is an example of a NoSQL database?</w:t>
        <w:br/>
        <w:t>Answer: B) MongoDB</w:t>
        <w:br/>
        <w:t>Marks: 4</w:t>
        <w:br/>
      </w:r>
    </w:p>
    <w:p>
      <w:pPr/>
      <w:r>
        <w:t>04. Which of the following is NOT a type of SQL query?</w:t>
        <w:br/>
        <w:t>Answer: C) POST</w:t>
        <w:br/>
        <w:t>Marks: 4</w:t>
        <w:br/>
      </w:r>
    </w:p>
    <w:p>
      <w:pPr/>
      <w:r>
        <w:t>05. HTTP method used to create a new resource?</w:t>
        <w:br/>
        <w:t>Answer: A) POST</w:t>
        <w:br/>
        <w:t>Marks: 4</w:t>
        <w:br/>
      </w:r>
    </w:p>
    <w:p>
      <w:pPr/>
      <w:r>
        <w:t>06. Primary function of a backend server?</w:t>
        <w:br/>
        <w:t>Answer: B) Processing business logic and handling data requests</w:t>
        <w:br/>
        <w:t>Marks: 4</w:t>
        <w:br/>
      </w:r>
    </w:p>
    <w:p>
      <w:pPr/>
      <w:r>
        <w:t>07. Match the backend tools:</w:t>
        <w:br/>
        <w:t>Answer: 1-D) API – Communication method</w:t>
        <w:br/>
        <w:t>2-C) SQL Database – Structured queries</w:t>
        <w:br/>
        <w:t>3-A) Express.js – Node.js framework</w:t>
        <w:br/>
        <w:t>4-B) MongoDB – NoSQL database</w:t>
        <w:br/>
        <w:t>Marks: 8</w:t>
        <w:br/>
      </w:r>
    </w:p>
    <w:p>
      <w:pPr/>
      <w:r>
        <w:t>08. Method to create a user in Node.js RESTful API?</w:t>
        <w:br/>
        <w:t>Answer: B) app.post('/users', function(req, res) {})</w:t>
        <w:br/>
        <w:t>Marks: 4</w:t>
        <w:br/>
      </w:r>
    </w:p>
    <w:p>
      <w:pPr/>
      <w:r>
        <w:t>09. SQL command to fetch all records from users table?</w:t>
        <w:br/>
        <w:t>Answer: A) SELECT * FROM users</w:t>
        <w:br/>
        <w:t>Marks: 5</w:t>
        <w:br/>
      </w:r>
    </w:p>
    <w:p>
      <w:pPr/>
      <w:r>
        <w:t>10. Connect to PostgreSQL in Python?</w:t>
        <w:br/>
        <w:t>Answer: B) Using the psycopg2 library</w:t>
        <w:br/>
        <w:t>Marks: 5</w:t>
        <w:br/>
      </w:r>
    </w:p>
    <w:p>
      <w:pPr/>
      <w:r>
        <w:t>11. SQL command to update a record?</w:t>
        <w:br/>
        <w:t>Answer: B) UPDATE</w:t>
        <w:br/>
        <w:t>Marks: 5</w:t>
        <w:br/>
      </w:r>
    </w:p>
    <w:p>
      <w:pPr/>
      <w:r>
        <w:t>12. First step if queries are slow?</w:t>
        <w:br/>
        <w:t>Answer: C) The database index usage</w:t>
        <w:br/>
        <w:t>Marks: 5</w:t>
        <w:br/>
      </w:r>
    </w:p>
    <w:p>
      <w:pPr/>
      <w:r>
        <w:t>13. Backend API request not parsed correctly – check?</w:t>
        <w:br/>
        <w:t>Answer: B) Validate the request headers</w:t>
        <w:br/>
        <w:t>Marks: 5</w:t>
        <w:br/>
      </w:r>
    </w:p>
    <w:p>
      <w:pPr/>
      <w:r>
        <w:t>14. Bottleneck during peak traffic – improve performance?</w:t>
        <w:br/>
        <w:t>Answer: A) Increase the number of database replicas</w:t>
        <w:br/>
        <w:t>Marks: 5</w:t>
        <w:br/>
      </w:r>
    </w:p>
    <w:p>
      <w:pPr/>
      <w:r>
        <w:t>15. What does array_merge() do?</w:t>
        <w:br/>
        <w:t>Answer: c) Combines two or more arrays</w:t>
        <w:br/>
        <w:t>Marks: 5</w:t>
        <w:br/>
      </w:r>
    </w:p>
    <w:p>
      <w:pPr/>
      <w:r>
        <w:t>16. Declare a static method in PHP?</w:t>
        <w:br/>
        <w:t>Answer: b) public static function methodName() { ... }</w:t>
        <w:br/>
        <w:t>Marks: 5</w:t>
        <w:br/>
      </w:r>
    </w:p>
    <w:p>
      <w:pPr/>
      <w:r>
        <w:t>17. Key advantage of stored procedures?</w:t>
        <w:br/>
        <w:t>Answer: C) Encapsulation of business logic and reduced code duplication</w:t>
        <w:br/>
        <w:t>Marks: 5</w:t>
        <w:br/>
      </w:r>
    </w:p>
    <w:p>
      <w:pPr/>
      <w:r>
        <w:t>18. Tool to embed native Android/iOS in Flutter?</w:t>
        <w:br/>
        <w:t>Answer: A) Platform Channels</w:t>
        <w:br/>
        <w:t>Marks: 5</w:t>
        <w:br/>
      </w:r>
    </w:p>
    <w:p>
      <w:pPr/>
      <w:r>
        <w:t>19. Most critical factor when choosing SQL vs NoSQL?</w:t>
        <w:br/>
        <w:t>Answer: A) The data structure and relationships between entities</w:t>
        <w:br/>
        <w:t>Marks: 5</w:t>
        <w:br/>
      </w:r>
    </w:p>
    <w:p>
      <w:pPr/>
      <w:r>
        <w:t>20. Correct route to update user profile in Node.js?</w:t>
        <w:br/>
        <w:t>Answer: A) app.put('/users/:id', (req, res) =&gt; {</w:t>
        <w:br/>
        <w:t xml:space="preserve">    const userId = req.params.id;</w:t>
        <w:br/>
        <w:t xml:space="preserve">    res.send('User profile updated');</w:t>
        <w:br/>
        <w:t>});</w:t>
        <w:br/>
        <w:t>Marks: 5</w:t>
        <w:br/>
      </w:r>
    </w:p>
    <w:p>
      <w:pPr/>
      <w:r>
        <w:t>21. Relationship between posts and comments?</w:t>
        <w:br/>
        <w:t>Answer: B) One-to-Many</w:t>
        <w:br/>
        <w:t>Marks: 4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