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Guide – DevOps and Software Testing Mock Exam</w:t>
      </w:r>
    </w:p>
    <w:p>
      <w:pPr>
        <w:pStyle w:val="ListNumber"/>
      </w:pPr>
      <w:r>
        <w:t>01. Answer by True (T) or False (F):</w:t>
        <w:br/>
        <w:t>a. Git is a version control system – T</w:t>
        <w:br/>
        <w:t>b. Unit testing is performed after deployment – F</w:t>
        <w:br/>
        <w:t>c. Continuous Monitoring is part of DevOps – T</w:t>
      </w:r>
    </w:p>
    <w:p>
      <w:r>
        <w:t>Answer: T, F, T</w:t>
      </w:r>
    </w:p>
    <w:p>
      <w:pPr>
        <w:pStyle w:val="ListNumber"/>
      </w:pPr>
      <w:r>
        <w:t>02. Match terms to definitions:</w:t>
        <w:br/>
        <w:t>A. Repository – 3</w:t>
        <w:br/>
        <w:t>B. Branch – 2</w:t>
        <w:br/>
        <w:t>C. Commit – 1</w:t>
      </w:r>
    </w:p>
    <w:p>
      <w:r>
        <w:t>Answer: A-3, B-2, C-1</w:t>
      </w:r>
    </w:p>
    <w:p>
      <w:pPr>
        <w:pStyle w:val="ListNumber"/>
      </w:pPr>
      <w:r>
        <w:t>03. Match DevOps tools:</w:t>
        <w:br/>
        <w:t>A. Jenkins – 2</w:t>
        <w:br/>
        <w:t>B. Docker – 3</w:t>
        <w:br/>
        <w:t>C. Kubernetes – 1</w:t>
      </w:r>
    </w:p>
    <w:p>
      <w:r>
        <w:t>Answer: A-2, B-3, C-1</w:t>
      </w:r>
    </w:p>
    <w:p>
      <w:pPr>
        <w:pStyle w:val="ListNumber"/>
      </w:pPr>
      <w:r>
        <w:t>04. Match Git commands:</w:t>
        <w:br/>
        <w:t>A. git pull – 2</w:t>
        <w:br/>
        <w:t>B. git clone – 1</w:t>
        <w:br/>
        <w:t>C. git push – 3</w:t>
      </w:r>
    </w:p>
    <w:p>
      <w:r>
        <w:t>Answer: A-2, B-1, C-3</w:t>
      </w:r>
    </w:p>
    <w:p>
      <w:pPr>
        <w:pStyle w:val="ListNumber"/>
      </w:pPr>
      <w:r>
        <w:t>05. Match testing types:</w:t>
        <w:br/>
        <w:t>A. Unit Testing – 2</w:t>
        <w:br/>
        <w:t>B. UAT – 1</w:t>
        <w:br/>
        <w:t>C. Integration – 3</w:t>
      </w:r>
    </w:p>
    <w:p>
      <w:r>
        <w:t>Answer: A-2, B-1, C-3</w:t>
      </w:r>
    </w:p>
    <w:p>
      <w:pPr>
        <w:pStyle w:val="ListNumber"/>
      </w:pPr>
      <w:r>
        <w:t>06. Git command to create a branch?</w:t>
      </w:r>
    </w:p>
    <w:p>
      <w:r>
        <w:t>Answer: b. git checkout -b new_branch</w:t>
      </w:r>
    </w:p>
    <w:p>
      <w:pPr>
        <w:pStyle w:val="ListNumber"/>
      </w:pPr>
      <w:r>
        <w:t>07. First step in CI/CD pipeline?</w:t>
      </w:r>
    </w:p>
    <w:p>
      <w:r>
        <w:t>Answer: c. Code Commit</w:t>
      </w:r>
    </w:p>
    <w:p>
      <w:pPr>
        <w:pStyle w:val="ListNumber"/>
      </w:pPr>
      <w:r>
        <w:t>08. Tool for containerization?</w:t>
      </w:r>
    </w:p>
    <w:p>
      <w:r>
        <w:t>Answer: a. Docker</w:t>
      </w:r>
    </w:p>
    <w:p>
      <w:pPr>
        <w:pStyle w:val="ListNumber"/>
      </w:pPr>
      <w:r>
        <w:t>09. File that defines dependencies in Node.js?</w:t>
      </w:r>
    </w:p>
    <w:p>
      <w:r>
        <w:t>Answer: b. package.json</w:t>
      </w:r>
    </w:p>
    <w:p>
      <w:pPr>
        <w:pStyle w:val="ListNumber"/>
      </w:pPr>
      <w:r>
        <w:t>10. Practice solving deployment inconsistency?</w:t>
      </w:r>
    </w:p>
    <w:p>
      <w:r>
        <w:t>Answer: c. Infrastructure as Code (IaC)</w:t>
      </w:r>
    </w:p>
    <w:p>
      <w:pPr>
        <w:pStyle w:val="ListNumber"/>
      </w:pPr>
      <w:r>
        <w:t>11. Bug after update – which test?</w:t>
      </w:r>
    </w:p>
    <w:p>
      <w:r>
        <w:t>Answer: b. Regression Testing</w:t>
      </w:r>
    </w:p>
    <w:p>
      <w:pPr>
        <w:pStyle w:val="ListNumber"/>
      </w:pPr>
      <w:r>
        <w:t>12. Merge conflict cause?</w:t>
      </w:r>
    </w:p>
    <w:p>
      <w:r>
        <w:t>Answer: a. Divergent changes in the same file</w:t>
      </w:r>
    </w:p>
    <w:p>
      <w:pPr>
        <w:pStyle w:val="ListNumber"/>
      </w:pPr>
      <w:r>
        <w:t>13. Why is version control critical in DevOps?</w:t>
      </w:r>
    </w:p>
    <w:p>
      <w:r>
        <w:t>Answer: It tracks code changes, supports collaboration, and allows rollback.</w:t>
      </w:r>
    </w:p>
    <w:p>
      <w:pPr>
        <w:pStyle w:val="ListNumber"/>
      </w:pPr>
      <w:r>
        <w:t>14. Why automated testing is efficient?</w:t>
      </w:r>
    </w:p>
    <w:p>
      <w:r>
        <w:t>Answer: c. It efficiently handles repetitive tasks and provides fast feedback.</w:t>
      </w:r>
    </w:p>
    <w:p>
      <w:pPr>
        <w:pStyle w:val="ListNumber"/>
      </w:pPr>
      <w:r>
        <w:t>15. CI/CD pipeline stages?</w:t>
      </w:r>
    </w:p>
    <w:p>
      <w:r>
        <w:t>Answer: b. Code Commit → Static Analysis → Build → Tests → Staging → UAT → Production → Monitor</w:t>
      </w:r>
    </w:p>
    <w:p>
      <w:pPr>
        <w:pStyle w:val="ListNumber"/>
      </w:pPr>
      <w:r>
        <w:t>16. Deployment fails after build – investigate?</w:t>
      </w:r>
    </w:p>
    <w:p>
      <w:r>
        <w:t>Answer: b. The integration and deployment scripts</w:t>
      </w:r>
    </w:p>
    <w:p>
      <w:pPr>
        <w:pStyle w:val="ListNumber"/>
      </w:pPr>
      <w:r>
        <w:t>17. Urgent issue in integration testing?</w:t>
      </w:r>
    </w:p>
    <w:p>
      <w:r>
        <w:t>Answer: a. Code dependencies causing module conflicts</w:t>
      </w:r>
    </w:p>
    <w:p>
      <w:pPr>
        <w:pStyle w:val="ListNumber"/>
      </w:pPr>
      <w:r>
        <w:t>18. Assessing automated test success?</w:t>
      </w:r>
    </w:p>
    <w:p>
      <w:r>
        <w:t>Answer: d. By speed of identifying bugs and issues</w:t>
      </w:r>
    </w:p>
    <w:p>
      <w:pPr>
        <w:pStyle w:val="ListNumber"/>
      </w:pPr>
      <w:r>
        <w:t>19. Jenkins vs GitLab CI – critical factor?</w:t>
      </w:r>
    </w:p>
    <w:p>
      <w:r>
        <w:t>Answer: a. Scalability and ease of pipeline management</w:t>
      </w:r>
    </w:p>
    <w:p>
      <w:pPr>
        <w:pStyle w:val="ListNumber"/>
      </w:pPr>
      <w:r>
        <w:t>20. Correct CI/CD pipeline sequence?</w:t>
      </w:r>
    </w:p>
    <w:p>
      <w:r>
        <w:t>Answer: b. Commit → Build → Test → Deploy</w:t>
      </w:r>
    </w:p>
    <w:p>
      <w:pPr>
        <w:pStyle w:val="ListNumber"/>
      </w:pPr>
      <w:r>
        <w:t>21. Best stage to integrate security scan (e.g., Snyk)?</w:t>
      </w:r>
    </w:p>
    <w:p>
      <w:r>
        <w:t>Answer: b. After the build phase and before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