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Marking Guide – IKINYARWANDA (2024/2025)</w:t>
      </w:r>
    </w:p>
    <w:p>
      <w:pPr>
        <w:pStyle w:val="Heading1"/>
      </w:pPr>
      <w:r>
        <w:t>IGICE CYA MBERE</w:t>
      </w:r>
    </w:p>
    <w:p>
      <w:pPr>
        <w:pStyle w:val="ListNumber"/>
      </w:pPr>
      <w:r>
        <w:t>01. Ni byo / Si byo:</w:t>
      </w:r>
    </w:p>
    <w:p>
      <w:r>
        <w:t>a) Ni byo, b) Si byo, c) Ni byo, d) Si byo, e) Ni byo, f) Ni byo, g) Ni byo, h) Si byo, i) Si byo, j) Ni byo</w:t>
      </w:r>
    </w:p>
    <w:p>
      <w:pPr>
        <w:pStyle w:val="ListNumber"/>
      </w:pPr>
      <w:r>
        <w:t>02. Zengurutsa igisubizo:</w:t>
      </w:r>
    </w:p>
    <w:p>
      <w:r>
        <w:t>A) c) Buri kwezi</w:t>
        <w:br/>
        <w:t>B) c) Iminsi 21-35</w:t>
        <w:br/>
        <w:t>C) b) Iyo intanga ngore ze zishize</w:t>
        <w:br/>
        <w:t>D) c) Hejuru y’imyaka 45</w:t>
        <w:br/>
        <w:t>E) c) Amezi 9</w:t>
        <w:br/>
        <w:t>F) a) Ubuzima bw’imyororokere</w:t>
        <w:br/>
        <w:t>G) b) Kutamenya uko basobanurira abana ubuzima bw’imyororokere</w:t>
        <w:br/>
        <w:t>H) d) Mu mukondo</w:t>
        <w:br/>
        <w:t>I) d) Gusobanurira abandi ubuzima bw’imyororokere</w:t>
      </w:r>
    </w:p>
    <w:p>
      <w:pPr>
        <w:pStyle w:val="ListNumber"/>
      </w:pPr>
      <w:r>
        <w:t>03. Sobanura amagambo:</w:t>
      </w:r>
    </w:p>
    <w:p>
      <w:r>
        <w:t>a) Amazi yararenze inkombe</w:t>
        <w:br/>
        <w:t>b) Gukubita igihwereye</w:t>
        <w:br/>
        <w:t>c) Gucura</w:t>
        <w:br/>
        <w:t>d) Imihango</w:t>
        <w:br/>
        <w:t>e) Igihe cy’uburumbuke</w:t>
        <w:br/>
        <w:t>f) Urusoro</w:t>
      </w:r>
    </w:p>
    <w:p>
      <w:pPr>
        <w:pStyle w:val="ListNumber"/>
      </w:pPr>
      <w:r>
        <w:t>04. Uzuza interuro:</w:t>
      </w:r>
    </w:p>
    <w:p>
      <w:r>
        <w:t>a) Atabisobanukiwe neza</w:t>
        <w:br/>
        <w:t>b) Ishyano yagushije</w:t>
        <w:br/>
        <w:t>c) Ubuzima bw’imyororokere</w:t>
        <w:br/>
        <w:t>d) Bwiza</w:t>
        <w:br/>
        <w:t>e) Imyanya myibarukiro</w:t>
      </w:r>
    </w:p>
    <w:p>
      <w:pPr>
        <w:pStyle w:val="Heading1"/>
      </w:pPr>
      <w:r>
        <w:t>IGICE CYA KABIRI</w:t>
      </w:r>
    </w:p>
    <w:p>
      <w:pPr>
        <w:pStyle w:val="ListNumber"/>
      </w:pPr>
      <w:r>
        <w:t>05. Ni byo / Si byo:</w:t>
      </w:r>
    </w:p>
    <w:p>
      <w:r>
        <w:t>a) Ni byo, b) Si byo, c) Ni byo, d) Si byo, e) Ni byo</w:t>
      </w:r>
    </w:p>
    <w:p>
      <w:pPr>
        <w:pStyle w:val="ListNumber"/>
      </w:pPr>
      <w:r>
        <w:t>06. Inteko z’amagambo:</w:t>
      </w:r>
    </w:p>
    <w:p>
      <w:r>
        <w:t>a) Umusore</w:t>
        <w:br/>
        <w:t>b) Umuryango</w:t>
        <w:br/>
        <w:t>c) Amata</w:t>
        <w:br/>
        <w:t>d) Ubugingo</w:t>
        <w:br/>
        <w:t>e) Umuriro</w:t>
        <w:br/>
        <w:t>f) Amaraso</w:t>
      </w:r>
    </w:p>
    <w:p>
      <w:pPr>
        <w:pStyle w:val="ListNumber"/>
      </w:pPr>
      <w:r>
        <w:t>07. Shyira mu ndango:</w:t>
      </w:r>
    </w:p>
    <w:p>
      <w:r>
        <w:t>a) Ndaryama ndiye – Ibyakozwe</w:t>
        <w:br/>
        <w:t>b) Wijya kure – Itegeko</w:t>
        <w:br/>
        <w:t>c) Sinkunda – Inyunganirizo</w:t>
        <w:br/>
        <w:t>d) Ukunda gukererwa – Ingero</w:t>
        <w:br/>
        <w:t>e) Azajyayo – Igihe</w:t>
        <w:br/>
        <w:t>f) Turakora – Gukomeza</w:t>
      </w:r>
    </w:p>
    <w:p>
      <w:pPr>
        <w:pStyle w:val="ListNumber"/>
      </w:pPr>
      <w:r>
        <w:t>08. Amagambo adahinduka:</w:t>
      </w:r>
    </w:p>
    <w:p>
      <w:r>
        <w:t>a) Kandi</w:t>
        <w:br/>
        <w:t>b) Cyane</w:t>
        <w:br/>
        <w:t>c) Ndetse</w:t>
      </w:r>
    </w:p>
    <w:p>
      <w:pPr>
        <w:pStyle w:val="Heading1"/>
      </w:pPr>
      <w:r>
        <w:t>IGICE CYA GATATU</w:t>
      </w:r>
    </w:p>
    <w:p>
      <w:pPr>
        <w:pStyle w:val="ListNumber"/>
      </w:pPr>
      <w:r>
        <w:t>09. Amasano:</w:t>
      </w:r>
    </w:p>
    <w:p>
      <w:r>
        <w:t>a) Umwuzukuru</w:t>
        <w:br/>
        <w:t>b) Mubyara</w:t>
        <w:br/>
        <w:t>c) Mwishywa</w:t>
        <w:br/>
        <w:t>d) Mwishywa</w:t>
        <w:br/>
        <w:t>e) Mubyara</w:t>
        <w:br/>
        <w:t>f) Sebukwe</w:t>
        <w:br/>
        <w:t>g) Musaza</w:t>
      </w:r>
    </w:p>
    <w:p>
      <w:pPr>
        <w:pStyle w:val="ListNumber"/>
      </w:pPr>
      <w:r>
        <w:t>10. Imigani migufi:</w:t>
      </w:r>
    </w:p>
    <w:p>
      <w:r>
        <w:t>a) Nta mugore wabyawe n’undi</w:t>
        <w:br/>
        <w:t>b) Iminsi ntibazirikanwa</w:t>
        <w:br/>
        <w:t>c) Ubugabo butagira inda buracika</w:t>
      </w:r>
    </w:p>
    <w:p>
      <w:pPr>
        <w:pStyle w:val="ListNumber"/>
      </w:pPr>
      <w:r>
        <w:t>11. Uburanga bw’inkuru ishushanyije:</w:t>
      </w:r>
    </w:p>
    <w:p>
      <w:r>
        <w:t>a) Irimo amasomo</w:t>
        <w:br/>
        <w:t>b) Irimo igitekerezo gikomeye</w:t>
        <w:br/>
        <w:t>c) Irimo isomo rikomeye</w:t>
        <w:br/>
        <w:t>d) Ishishikariza gukora icyiza</w:t>
      </w:r>
    </w:p>
    <w:p>
      <w:pPr>
        <w:pStyle w:val="ListNumber"/>
      </w:pPr>
      <w:r>
        <w:t>12. Ingeri mu buvanganzo nyemvugo:</w:t>
      </w:r>
    </w:p>
    <w:p>
      <w:r>
        <w:t>a) Imigani</w:t>
        <w:br/>
        <w:t>b) Amayobera</w:t>
        <w:br/>
        <w:t>c) Indirimbo</w:t>
      </w:r>
    </w:p>
    <w:p>
      <w:pPr>
        <w:pStyle w:val="Heading1"/>
      </w:pPr>
      <w:r>
        <w:t>IGICE CYA KANE</w:t>
      </w:r>
    </w:p>
    <w:p>
      <w:r>
        <w:t>13. Uwanditse akwiye kwerekana:</w:t>
        <w:br/>
        <w:t>- Uburyo uburinganire butuma habaho uruhare rungana mu muryango</w:t>
        <w:br/>
        <w:t>- Gushyira hamwe hagati y’abagabo n’abagore bitera iterambere</w:t>
        <w:br/>
        <w:t>- Impamvu zifasha mu kugera ku ntego y’iterambere rirambye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