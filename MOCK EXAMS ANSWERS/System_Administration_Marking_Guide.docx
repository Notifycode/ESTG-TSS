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Marking Guide – System Administration Mock Exam</w:t>
      </w:r>
    </w:p>
    <w:p>
      <w:pPr>
        <w:pStyle w:val="ListNumber"/>
      </w:pPr>
      <w:r>
        <w:t>01. ipconfig configures IP on Linux?</w:t>
      </w:r>
    </w:p>
    <w:p>
      <w:r>
        <w:t>Answer: False (F) – 'ipconfig' is for Windows; 'ifconfig' or 'ip' is for Linux.</w:t>
      </w:r>
    </w:p>
    <w:p>
      <w:pPr>
        <w:pStyle w:val="ListNumber"/>
      </w:pPr>
      <w:r>
        <w:t>02. Firewalls prevent unauthorized network access?</w:t>
      </w:r>
    </w:p>
    <w:p>
      <w:r>
        <w:t>Answer: True (T)</w:t>
      </w:r>
    </w:p>
    <w:p>
      <w:pPr>
        <w:pStyle w:val="ListNumber"/>
      </w:pPr>
      <w:r>
        <w:t>03. BIOS loads the OS on boot?</w:t>
      </w:r>
    </w:p>
    <w:p>
      <w:r>
        <w:t>Answer: True (T)</w:t>
      </w:r>
    </w:p>
    <w:p>
      <w:pPr>
        <w:pStyle w:val="ListNumber"/>
      </w:pPr>
      <w:r>
        <w:t>04. Match tools to functions:</w:t>
        <w:br/>
        <w:t>a. Task Manager – 2</w:t>
        <w:br/>
        <w:t>b. Control Panel – 3</w:t>
        <w:br/>
        <w:t>c. BIOS – 1</w:t>
      </w:r>
    </w:p>
    <w:p>
      <w:r>
        <w:t>Answer: a-2, b-3, c-1</w:t>
      </w:r>
    </w:p>
    <w:p>
      <w:pPr>
        <w:pStyle w:val="ListNumber"/>
      </w:pPr>
      <w:r>
        <w:t>05. Match extensions:</w:t>
        <w:br/>
        <w:t>a. .exe – 2</w:t>
        <w:br/>
        <w:t>b. .sh – 1</w:t>
        <w:br/>
        <w:t>c. .log – 3</w:t>
      </w:r>
    </w:p>
    <w:p>
      <w:r>
        <w:t>Answer: a-2, b-1, c-3</w:t>
      </w:r>
    </w:p>
    <w:p>
      <w:pPr>
        <w:pStyle w:val="ListNumber"/>
      </w:pPr>
      <w:r>
        <w:t>06. Why user account management is important?</w:t>
      </w:r>
    </w:p>
    <w:p>
      <w:r>
        <w:t>Answer: c. To ensure proper access control and system security</w:t>
      </w:r>
    </w:p>
    <w:p>
      <w:pPr>
        <w:pStyle w:val="ListNumber"/>
      </w:pPr>
      <w:r>
        <w:t>07. Purpose of cron job?</w:t>
      </w:r>
    </w:p>
    <w:p>
      <w:r>
        <w:t>Answer: b. To schedule and automate recurring tasks</w:t>
      </w:r>
    </w:p>
    <w:p>
      <w:pPr>
        <w:pStyle w:val="ListNumber"/>
      </w:pPr>
      <w:r>
        <w:t>08. Purpose of firewall?</w:t>
      </w:r>
    </w:p>
    <w:p>
      <w:r>
        <w:t>Answer: c. To control network traffic based on rules</w:t>
      </w:r>
    </w:p>
    <w:p>
      <w:pPr>
        <w:pStyle w:val="ListNumber"/>
      </w:pPr>
      <w:r>
        <w:t>09. Why regular backup?</w:t>
      </w:r>
    </w:p>
    <w:p>
      <w:r>
        <w:t>Answer: c. To ensure data recovery in case of failure</w:t>
      </w:r>
    </w:p>
    <w:p>
      <w:pPr>
        <w:pStyle w:val="ListNumber"/>
      </w:pPr>
      <w:r>
        <w:t>10. Create new user in Linux?</w:t>
      </w:r>
    </w:p>
    <w:p>
      <w:r>
        <w:t>Answer: B) useradd</w:t>
      </w:r>
    </w:p>
    <w:p>
      <w:pPr>
        <w:pStyle w:val="ListNumber"/>
      </w:pPr>
      <w:r>
        <w:t>11. Schedule daily backup at midnight?</w:t>
      </w:r>
    </w:p>
    <w:p>
      <w:r>
        <w:t>Answer: B) cron</w:t>
      </w:r>
    </w:p>
    <w:p>
      <w:pPr>
        <w:pStyle w:val="ListNumber"/>
      </w:pPr>
      <w:r>
        <w:t>12. Windows command for network config?</w:t>
      </w:r>
    </w:p>
    <w:p>
      <w:r>
        <w:t>Answer: C) ipconfig</w:t>
      </w:r>
    </w:p>
    <w:p>
      <w:pPr>
        <w:pStyle w:val="ListNumber"/>
      </w:pPr>
      <w:r>
        <w:t>13. Set file permissions in Linux?</w:t>
      </w:r>
    </w:p>
    <w:p>
      <w:r>
        <w:t>Answer: A) chmod</w:t>
      </w:r>
    </w:p>
    <w:p>
      <w:pPr>
        <w:pStyle w:val="ListNumber"/>
      </w:pPr>
      <w:r>
        <w:t>14. IP is fine but no internet?</w:t>
      </w:r>
    </w:p>
    <w:p>
      <w:r>
        <w:t>Answer: B) DNS misconfiguration</w:t>
      </w:r>
    </w:p>
    <w:p>
      <w:pPr>
        <w:pStyle w:val="ListNumber"/>
      </w:pPr>
      <w:r>
        <w:t>15. Check high CPU usage in Linux?</w:t>
      </w:r>
    </w:p>
    <w:p>
      <w:r>
        <w:t>Answer: B) top</w:t>
      </w:r>
    </w:p>
    <w:p>
      <w:pPr>
        <w:pStyle w:val="ListNumber"/>
      </w:pPr>
      <w:r>
        <w:t>16. System instability after update?</w:t>
      </w:r>
    </w:p>
    <w:p>
      <w:r>
        <w:t>Answer: C) Check logs and rollback</w:t>
      </w:r>
    </w:p>
    <w:p>
      <w:pPr>
        <w:pStyle w:val="ListNumber"/>
      </w:pPr>
      <w:r>
        <w:t>17. Evaluate before deploying resource-heavy app?</w:t>
      </w:r>
    </w:p>
    <w:p>
      <w:r>
        <w:t>Answer: C) Hardware compatibility</w:t>
      </w:r>
    </w:p>
    <w:p>
      <w:pPr>
        <w:pStyle w:val="ListNumber"/>
      </w:pPr>
      <w:r>
        <w:t>18. Frequent unknown login attempts?</w:t>
      </w:r>
    </w:p>
    <w:p>
      <w:r>
        <w:t>Answer: C) Block IP and audit logs</w:t>
      </w:r>
    </w:p>
    <w:p>
      <w:pPr>
        <w:pStyle w:val="ListNumber"/>
      </w:pPr>
      <w:r>
        <w:t>19. Better backup for sensitive data?</w:t>
      </w:r>
    </w:p>
    <w:p>
      <w:r>
        <w:t>Answer: B) The encrypted one to ensure confidentiality</w:t>
      </w:r>
    </w:p>
    <w:p>
      <w:pPr>
        <w:pStyle w:val="ListNumber"/>
      </w:pPr>
      <w:r>
        <w:t>20. Best tool for monitoring Linux servers?</w:t>
      </w:r>
    </w:p>
    <w:p>
      <w:r>
        <w:t>Answer: C) Nagios or Zabbix</w:t>
      </w:r>
    </w:p>
    <w:p>
      <w:pPr>
        <w:pStyle w:val="ListNumber"/>
      </w:pPr>
      <w:r>
        <w:t>21. Secure way to assign limited access?</w:t>
      </w:r>
    </w:p>
    <w:p>
      <w:r>
        <w:t>Answer: B) Create a specific group and set access via chmod/chown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