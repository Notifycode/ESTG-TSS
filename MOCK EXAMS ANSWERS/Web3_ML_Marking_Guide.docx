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Marking Guide – Web3 Development and Machine Learning Mock Exam</w:t>
      </w:r>
    </w:p>
    <w:p>
      <w:pPr>
        <w:pStyle w:val="ListNumber"/>
      </w:pPr>
      <w:r>
        <w:t>01. HTML is a programming language?</w:t>
      </w:r>
    </w:p>
    <w:p>
      <w:r>
        <w:t>Answer: False (F) – HTML is a markup language.</w:t>
      </w:r>
    </w:p>
    <w:p>
      <w:pPr>
        <w:pStyle w:val="ListNumber"/>
      </w:pPr>
      <w:r>
        <w:t>02. Supervised learning requires labeled data?</w:t>
      </w:r>
    </w:p>
    <w:p>
      <w:r>
        <w:t>Answer: True (T)</w:t>
      </w:r>
    </w:p>
    <w:p>
      <w:pPr>
        <w:pStyle w:val="ListNumber"/>
      </w:pPr>
      <w:r>
        <w:t>03. &lt;img&gt; tag displays videos?</w:t>
      </w:r>
    </w:p>
    <w:p>
      <w:r>
        <w:t>Answer: False (F) – It displays images.</w:t>
      </w:r>
    </w:p>
    <w:p>
      <w:pPr>
        <w:pStyle w:val="ListNumber"/>
      </w:pPr>
      <w:r>
        <w:t>04. Match Tags:</w:t>
        <w:br/>
        <w:t>a. &lt;a&gt; – 3</w:t>
        <w:br/>
        <w:t>b. &lt;p&gt; – 1</w:t>
        <w:br/>
        <w:t>c. &lt;img&gt; – 2</w:t>
      </w:r>
    </w:p>
    <w:p>
      <w:r>
        <w:t>Answer: a-3, b-1, c-2</w:t>
      </w:r>
    </w:p>
    <w:p>
      <w:pPr>
        <w:pStyle w:val="ListNumber"/>
      </w:pPr>
      <w:r>
        <w:t>05. What is Web 3.0 known for?</w:t>
      </w:r>
    </w:p>
    <w:p>
      <w:r>
        <w:t>Answer: B. Decentralized applications and blockchain</w:t>
      </w:r>
    </w:p>
    <w:p>
      <w:pPr>
        <w:pStyle w:val="ListNumber"/>
      </w:pPr>
      <w:r>
        <w:t>06. Language for Ethereum smart contracts?</w:t>
      </w:r>
    </w:p>
    <w:p>
      <w:r>
        <w:t>Answer: C. Solidity</w:t>
      </w:r>
    </w:p>
    <w:p>
      <w:pPr>
        <w:pStyle w:val="ListNumber"/>
      </w:pPr>
      <w:r>
        <w:t>07. What is training data?</w:t>
      </w:r>
    </w:p>
    <w:p>
      <w:r>
        <w:t>Answer: C. The data used to train the model</w:t>
      </w:r>
    </w:p>
    <w:p>
      <w:pPr>
        <w:pStyle w:val="ListNumber"/>
      </w:pPr>
      <w:r>
        <w:t>08. Learning with labeled data?</w:t>
      </w:r>
    </w:p>
    <w:p>
      <w:r>
        <w:t>Answer: A. Supervised learning</w:t>
      </w:r>
    </w:p>
    <w:p>
      <w:pPr>
        <w:pStyle w:val="ListNumber"/>
      </w:pPr>
      <w:r>
        <w:t>09. Match HTTP codes:</w:t>
        <w:br/>
        <w:t>a. 200 – 2</w:t>
        <w:br/>
        <w:t>b. 404 – 1</w:t>
        <w:br/>
        <w:t>c. 500 – 3</w:t>
      </w:r>
    </w:p>
    <w:p>
      <w:r>
        <w:t>Answer: a-2, b-1, c-3</w:t>
      </w:r>
    </w:p>
    <w:p>
      <w:pPr>
        <w:pStyle w:val="ListNumber"/>
      </w:pPr>
      <w:r>
        <w:t>10. Main purpose of blockchain?</w:t>
      </w:r>
    </w:p>
    <w:p>
      <w:r>
        <w:t>Answer: B. Decentralized and transparent transactions</w:t>
      </w:r>
    </w:p>
    <w:p>
      <w:pPr>
        <w:pStyle w:val="ListNumber"/>
      </w:pPr>
      <w:r>
        <w:t>11. Role of miners?</w:t>
      </w:r>
    </w:p>
    <w:p>
      <w:r>
        <w:t>Answer: C. To validate transactions and add them to the blockchain</w:t>
      </w:r>
    </w:p>
    <w:p>
      <w:pPr>
        <w:pStyle w:val="ListNumber"/>
      </w:pPr>
      <w:r>
        <w:t>12. Match Web 3.0 concepts:</w:t>
        <w:br/>
        <w:t>A – 2</w:t>
        <w:br/>
        <w:t>B – 1</w:t>
        <w:br/>
        <w:t>C – 3</w:t>
        <w:br/>
        <w:t>D – 4</w:t>
      </w:r>
    </w:p>
    <w:p>
      <w:r>
        <w:t>Answer: A-2, B-1, C-3, D-4</w:t>
      </w:r>
    </w:p>
    <w:p>
      <w:pPr>
        <w:pStyle w:val="ListNumber"/>
      </w:pPr>
      <w:r>
        <w:t>13. Best algorithm for price prediction?</w:t>
      </w:r>
    </w:p>
    <w:p>
      <w:r>
        <w:t>Answer: B. Linear Regression</w:t>
      </w:r>
    </w:p>
    <w:p>
      <w:pPr>
        <w:pStyle w:val="ListNumber"/>
      </w:pPr>
      <w:r>
        <w:t>14. First step for DeFi app on Ethereum?</w:t>
      </w:r>
    </w:p>
    <w:p>
      <w:r>
        <w:t>Answer: B. Write a smart contract in Solidity</w:t>
      </w:r>
    </w:p>
    <w:p>
      <w:pPr>
        <w:pStyle w:val="ListNumber"/>
      </w:pPr>
      <w:r>
        <w:t>15. Ensure ML model generalizes well?</w:t>
      </w:r>
    </w:p>
    <w:p>
      <w:r>
        <w:t>Answer: B. Apply regularization to avoid overfitting</w:t>
      </w:r>
    </w:p>
    <w:p>
      <w:pPr>
        <w:pStyle w:val="ListNumber"/>
      </w:pPr>
      <w:r>
        <w:t>16. Reason for slow transactions?</w:t>
      </w:r>
    </w:p>
    <w:p>
      <w:r>
        <w:t>Answer: B. High gas usage and network congestion</w:t>
      </w:r>
    </w:p>
    <w:p>
      <w:pPr>
        <w:pStyle w:val="ListNumber"/>
      </w:pPr>
      <w:r>
        <w:t>17. Secure personal data storage method?</w:t>
      </w:r>
    </w:p>
    <w:p>
      <w:r>
        <w:t>Answer: B. Decentralized storage and encryption</w:t>
      </w:r>
    </w:p>
    <w:p>
      <w:pPr>
        <w:pStyle w:val="ListNumber"/>
      </w:pPr>
      <w:r>
        <w:t>18. Best metric for imbalanced data?</w:t>
      </w:r>
    </w:p>
    <w:p>
      <w:r>
        <w:t>Answer: B. Precision and Recall</w:t>
      </w:r>
    </w:p>
    <w:p>
      <w:pPr>
        <w:pStyle w:val="ListNumber"/>
      </w:pPr>
      <w:r>
        <w:t>19. ML model for fraud detection approach?</w:t>
      </w:r>
    </w:p>
    <w:p>
      <w:r>
        <w:t>Answer: A. Collect → Preprocess → Train → Evaluate → Deploy</w:t>
      </w:r>
    </w:p>
    <w:p>
      <w:pPr>
        <w:pStyle w:val="ListNumber"/>
      </w:pPr>
      <w:r>
        <w:t>20a. Elements of smart contract?</w:t>
      </w:r>
    </w:p>
    <w:p>
      <w:r>
        <w:t>Answer: Address of participants, rules, token reward logic, accuracy verification method</w:t>
      </w:r>
    </w:p>
    <w:p>
      <w:pPr>
        <w:pStyle w:val="ListNumber"/>
      </w:pPr>
      <w:r>
        <w:t>20b. Reward mechanism?</w:t>
      </w:r>
    </w:p>
    <w:p>
      <w:r>
        <w:t>Answer: Evaluate accuracy → If above threshold → Reward with tokens</w:t>
      </w:r>
    </w:p>
    <w:p>
      <w:pPr>
        <w:pStyle w:val="ListNumber"/>
      </w:pPr>
      <w:r>
        <w:t>21. Best pipeline for low-latency ML on Ethereum?</w:t>
      </w:r>
    </w:p>
    <w:p>
      <w:r>
        <w:t>Answer: B) ONNX Runtime → TVM compiler → zkML proof → Smart contract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