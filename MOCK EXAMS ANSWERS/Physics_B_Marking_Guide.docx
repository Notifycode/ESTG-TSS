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Guide – Physics B (2024/2025)</w:t>
      </w:r>
    </w:p>
    <w:p>
      <w:pPr>
        <w:pStyle w:val="Heading1"/>
      </w:pPr>
      <w:r>
        <w:t>Section A Answers [55 Marks]</w:t>
      </w:r>
    </w:p>
    <w:p>
      <w:pPr>
        <w:pStyle w:val="ListNumber"/>
      </w:pPr>
      <w:r>
        <w:t>1) SI Base Units:</w:t>
      </w:r>
    </w:p>
    <w:p>
      <w:r>
        <w:t>Answer: d) Kelvin, Ampere</w:t>
      </w:r>
    </w:p>
    <w:p>
      <w:pPr>
        <w:pStyle w:val="ListNumber"/>
      </w:pPr>
      <w:r>
        <w:t>2) Motion Statements:</w:t>
      </w:r>
    </w:p>
    <w:p>
      <w:r>
        <w:t>a) True, b) False, c) False, d) True</w:t>
      </w:r>
    </w:p>
    <w:p>
      <w:pPr>
        <w:pStyle w:val="ListNumber"/>
      </w:pPr>
      <w:r>
        <w:t>3) Newton Laws &amp; Forces:</w:t>
      </w:r>
    </w:p>
    <w:p>
      <w:r>
        <w:t>a) True, b) False, c) True, d) False</w:t>
      </w:r>
    </w:p>
    <w:p>
      <w:pPr>
        <w:pStyle w:val="ListNumber"/>
      </w:pPr>
      <w:r>
        <w:t>4) Lenses &amp; Mirrors:</w:t>
      </w:r>
    </w:p>
    <w:p>
      <w:r>
        <w:t>a) True, b) False, c) True, d) False</w:t>
      </w:r>
    </w:p>
    <w:p>
      <w:pPr>
        <w:pStyle w:val="ListNumber"/>
      </w:pPr>
      <w:r>
        <w:t>5) Orbit &amp; Motion:</w:t>
      </w:r>
    </w:p>
    <w:p>
      <w:r>
        <w:t>I) d) Angular momentum, II) b) elliptical</w:t>
      </w:r>
    </w:p>
    <w:p>
      <w:pPr>
        <w:pStyle w:val="ListNumber"/>
      </w:pPr>
      <w:r>
        <w:t>6) Electric Field Statements:</w:t>
      </w:r>
    </w:p>
    <w:p>
      <w:r>
        <w:t>a) False, b) True, c) True, d) False</w:t>
      </w:r>
    </w:p>
    <w:p>
      <w:pPr>
        <w:pStyle w:val="ListNumber"/>
      </w:pPr>
      <w:r>
        <w:t>7) Energy Sources:</w:t>
      </w:r>
    </w:p>
    <w:p>
      <w:r>
        <w:t>a) True, b) False, c) True, d) False</w:t>
      </w:r>
    </w:p>
    <w:p>
      <w:pPr>
        <w:pStyle w:val="ListNumber"/>
      </w:pPr>
      <w:r>
        <w:t>8) Electric Charges &amp; Fields:</w:t>
      </w:r>
    </w:p>
    <w:p>
      <w:r>
        <w:t>I) b, II) d, III) b, IV) d</w:t>
      </w:r>
    </w:p>
    <w:p>
      <w:pPr>
        <w:pStyle w:val="ListNumber"/>
      </w:pPr>
      <w:r>
        <w:t>9) Pressure &amp; Forces:</w:t>
      </w:r>
    </w:p>
    <w:p>
      <w:r>
        <w:t>I) b, II) c</w:t>
      </w:r>
    </w:p>
    <w:p>
      <w:pPr>
        <w:pStyle w:val="ListNumber"/>
      </w:pPr>
      <w:r>
        <w:t>10) Projectiles &amp; Gravity:</w:t>
      </w:r>
    </w:p>
    <w:p>
      <w:r>
        <w:t>I) b) FALSE, II) d) Correct acceleration</w:t>
      </w:r>
    </w:p>
    <w:p>
      <w:pPr>
        <w:pStyle w:val="ListNumber"/>
      </w:pPr>
      <w:r>
        <w:t>11) Planetary Motion:</w:t>
      </w:r>
    </w:p>
    <w:p>
      <w:r>
        <w:t>a) True, b) False, c) True, d) True</w:t>
      </w:r>
    </w:p>
    <w:p>
      <w:pPr>
        <w:pStyle w:val="ListNumber"/>
      </w:pPr>
      <w:r>
        <w:t>12) Refraction:</w:t>
      </w:r>
    </w:p>
    <w:p>
      <w:r>
        <w:t>I) d) v = 2x10^8 m/s, II) c) θc = 42°</w:t>
      </w:r>
    </w:p>
    <w:p>
      <w:pPr>
        <w:pStyle w:val="ListNumber"/>
      </w:pPr>
      <w:r>
        <w:t>13) Forces on Plank:</w:t>
      </w:r>
    </w:p>
    <w:p>
      <w:r>
        <w:t>I) b) 114 N, II) a) 60 N</w:t>
      </w:r>
    </w:p>
    <w:p>
      <w:pPr>
        <w:pStyle w:val="ListNumber"/>
      </w:pPr>
      <w:r>
        <w:t>14) Simple Circuit:</w:t>
      </w:r>
    </w:p>
    <w:p>
      <w:r>
        <w:t>I) a) 2A, II) b) 12V, III) c) 24W</w:t>
      </w:r>
    </w:p>
    <w:p>
      <w:pPr>
        <w:pStyle w:val="ListNumber"/>
      </w:pPr>
      <w:r>
        <w:t>15) Heat Capacity:</w:t>
      </w:r>
    </w:p>
    <w:p>
      <w:r>
        <w:t>I) d) 30 J/kg°C, II) b) 105 kJ</w:t>
      </w:r>
    </w:p>
    <w:p>
      <w:pPr>
        <w:pStyle w:val="Heading1"/>
      </w:pPr>
      <w:r>
        <w:t>Section B Answers [30 Marks]</w:t>
      </w:r>
    </w:p>
    <w:p>
      <w:pPr>
        <w:pStyle w:val="ListNumber"/>
      </w:pPr>
      <w:r>
        <w:t>16) Collision &amp; Forces:</w:t>
      </w:r>
    </w:p>
    <w:p>
      <w:r>
        <w:t>- Total momentum = 0.1 kg·m/s</w:t>
        <w:br/>
        <w:t>- Final velocity = 2 m/s</w:t>
        <w:br/>
        <w:t>- Acceleration = 5 m/s²</w:t>
        <w:br/>
        <w:t>- Coefficient of friction = 0.17</w:t>
      </w:r>
    </w:p>
    <w:p>
      <w:pPr>
        <w:pStyle w:val="ListNumber"/>
      </w:pPr>
      <w:r>
        <w:t>17) Lens &amp; Image:</w:t>
      </w:r>
    </w:p>
    <w:p>
      <w:r>
        <w:t>- Real and inverted</w:t>
        <w:br/>
        <w:t>- Position: d = 0.5 m</w:t>
        <w:br/>
        <w:t>- Magnification = 2</w:t>
        <w:br/>
        <w:t>- Image height = 4 cm</w:t>
      </w:r>
    </w:p>
    <w:p>
      <w:pPr>
        <w:pStyle w:val="ListNumber"/>
      </w:pPr>
      <w:r>
        <w:t>18) Projectile Motion:</w:t>
      </w:r>
    </w:p>
    <w:p>
      <w:r>
        <w:t>- vy = 22.54 m/s, vx = 10.42 m/s</w:t>
        <w:br/>
        <w:t>- h_max = 25.92 m</w:t>
        <w:br/>
        <w:t>- Launch speed = 24.03 m/s</w:t>
        <w:br/>
        <w:t>- Angle = 62.02°</w:t>
      </w:r>
    </w:p>
    <w:p>
      <w:pPr>
        <w:pStyle w:val="ListNumber"/>
      </w:pPr>
      <w:r>
        <w:t>19) Parallel Circuit:</w:t>
      </w:r>
    </w:p>
    <w:p>
      <w:r>
        <w:t>- R_total = 1.1 Ω</w:t>
        <w:br/>
        <w:t>- Current through 3Ω = 0.67 A</w:t>
        <w:br/>
        <w:t>- Voltage across 12Ω = 0.5 V</w:t>
        <w:br/>
        <w:t>- Power = 8 W</w:t>
      </w:r>
    </w:p>
    <w:p>
      <w:pPr>
        <w:pStyle w:val="ListNumber"/>
      </w:pPr>
      <w:r>
        <w:t>20) Heat Graph:</w:t>
      </w:r>
    </w:p>
    <w:p>
      <w:r>
        <w:t>- Melting point = 60°C</w:t>
        <w:br/>
        <w:t>- Boiling point = 200°C</w:t>
        <w:br/>
        <w:t>- Specific heat solid = 0.1 J/g°C</w:t>
        <w:br/>
        <w:t>- Specific heat liquid = 0.033 J/g°C</w:t>
      </w:r>
    </w:p>
    <w:p>
      <w:pPr>
        <w:pStyle w:val="Heading1"/>
      </w:pPr>
      <w:r>
        <w:t>Section C Answer [15 Marks]</w:t>
      </w:r>
    </w:p>
    <w:p>
      <w:r>
        <w:t>21) Graph &amp; Analysis:</w:t>
        <w:br/>
        <w:t>- Complete t² column using t² = t × t</w:t>
        <w:br/>
        <w:t>- Plot h vs t² and draw best-fit line</w:t>
        <w:br/>
        <w:t>- Slope = h/t² (approximate from graph)</w:t>
        <w:br/>
        <w:t>- D = 2 × S (should approximate gravity ≈ 9.8 m/s²)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